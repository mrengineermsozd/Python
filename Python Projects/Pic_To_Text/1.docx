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4080E" w14:textId="77777777" w:rsidR="00CB7F4E" w:rsidRPr="00C53E6C" w:rsidRDefault="00000000" w:rsidP="00C53E6C">
      <w:pPr>
        <w:rPr>
          <w:b/>
          <w:bCs/>
          <w:color w:val="FF0000"/>
        </w:rPr>
      </w:pPr>
      <w:r w:rsidRPr="009C7BA1">
        <w:rPr>
          <w:b/>
          <w:bCs/>
          <w:color w:val="FF0000"/>
        </w:rPr>
        <w:t>Perfect Cold Brew Coffee at Home</w:t>
      </w:r>
      <w:r>
        <w:br/>
      </w:r>
      <w:r w:rsidR="00C06BDD">
        <w:rPr>
          <w:sz w:val="24"/>
          <w:szCs w:val="24"/>
        </w:rPr>
        <w:t xml:space="preserve">    </w:t>
      </w:r>
      <w:r w:rsidRPr="00C06BDD">
        <w:rPr>
          <w:sz w:val="24"/>
          <w:szCs w:val="24"/>
        </w:rPr>
        <w:t>Cold brew coffee continues to be a hot trend. Recent market research shows an increase</w:t>
      </w:r>
      <w:r w:rsidR="00C06BDD">
        <w:rPr>
          <w:sz w:val="24"/>
          <w:szCs w:val="24"/>
        </w:rPr>
        <w:t xml:space="preserve"> </w:t>
      </w:r>
      <w:r w:rsidRPr="00C06BDD">
        <w:rPr>
          <w:sz w:val="24"/>
          <w:szCs w:val="24"/>
        </w:rPr>
        <w:t>in sales of 580 percent between 2011 and 2016 as coffee drinkers have embraced the</w:t>
      </w:r>
      <w:r w:rsidR="00C06BDD">
        <w:rPr>
          <w:sz w:val="24"/>
          <w:szCs w:val="24"/>
        </w:rPr>
        <w:t xml:space="preserve"> </w:t>
      </w:r>
      <w:r w:rsidRPr="00C06BDD">
        <w:rPr>
          <w:sz w:val="24"/>
          <w:szCs w:val="24"/>
        </w:rPr>
        <w:t>smooth flavor of cold brew. Cold brew is coffee made with old water. It sounds simple,</w:t>
      </w:r>
      <w:r w:rsidR="00C06BDD">
        <w:rPr>
          <w:sz w:val="24"/>
          <w:szCs w:val="24"/>
        </w:rPr>
        <w:t xml:space="preserve"> </w:t>
      </w:r>
      <w:r w:rsidRPr="00C06BDD">
        <w:rPr>
          <w:sz w:val="24"/>
          <w:szCs w:val="24"/>
        </w:rPr>
        <w:t>but making cold brew concentrate from ground coffee at home can be a messy and</w:t>
      </w:r>
      <w:r w:rsidR="00C06BDD">
        <w:rPr>
          <w:sz w:val="24"/>
          <w:szCs w:val="24"/>
        </w:rPr>
        <w:t xml:space="preserve"> </w:t>
      </w:r>
      <w:r w:rsidRPr="00C06BDD">
        <w:rPr>
          <w:sz w:val="24"/>
          <w:szCs w:val="24"/>
        </w:rPr>
        <w:t>time-consuming process. Most devices on the market require 12 to 24 hours of steep</w:t>
      </w:r>
      <w:r w:rsidR="00C06BDD">
        <w:rPr>
          <w:sz w:val="24"/>
          <w:szCs w:val="24"/>
        </w:rPr>
        <w:t xml:space="preserve"> </w:t>
      </w:r>
      <w:r w:rsidRPr="00C06BDD">
        <w:rPr>
          <w:sz w:val="24"/>
          <w:szCs w:val="24"/>
        </w:rPr>
        <w:t>time at room temperature to brew a coffee concentrate suitable for cold brew coffee,</w:t>
      </w:r>
      <w:r w:rsidR="00C06BDD">
        <w:rPr>
          <w:sz w:val="24"/>
          <w:szCs w:val="24"/>
        </w:rPr>
        <w:t xml:space="preserve"> </w:t>
      </w:r>
      <w:r w:rsidRPr="00C06BDD">
        <w:rPr>
          <w:sz w:val="24"/>
          <w:szCs w:val="24"/>
        </w:rPr>
        <w:t>so serving cold brew coffee has traditionally required advance planning.</w:t>
      </w:r>
      <w:r w:rsidRPr="00C06BDD">
        <w:rPr>
          <w:sz w:val="24"/>
          <w:szCs w:val="24"/>
        </w:rPr>
        <w:br/>
      </w:r>
      <w:r w:rsidRPr="00C06BDD">
        <w:rPr>
          <w:sz w:val="24"/>
          <w:szCs w:val="24"/>
        </w:rPr>
        <w:br/>
      </w:r>
      <w:r w:rsidR="00C06BDD">
        <w:rPr>
          <w:sz w:val="24"/>
          <w:szCs w:val="24"/>
        </w:rPr>
        <w:t xml:space="preserve">    </w:t>
      </w:r>
      <w:r w:rsidRPr="00C06BDD">
        <w:rPr>
          <w:sz w:val="24"/>
          <w:szCs w:val="24"/>
        </w:rPr>
        <w:t>But now a specialized coffee press allows cold brew coffee lovers to get their fix in a couple of</w:t>
      </w:r>
      <w:r w:rsidR="009C7BA1" w:rsidRPr="00C06BDD">
        <w:rPr>
          <w:sz w:val="24"/>
          <w:szCs w:val="24"/>
        </w:rPr>
        <w:t xml:space="preserve"> </w:t>
      </w:r>
      <w:r w:rsidRPr="00C06BDD">
        <w:rPr>
          <w:sz w:val="24"/>
          <w:szCs w:val="24"/>
        </w:rPr>
        <w:t>minutes.</w:t>
      </w:r>
      <w:r w:rsidR="009C7BA1" w:rsidRPr="00C06BDD">
        <w:rPr>
          <w:sz w:val="24"/>
          <w:szCs w:val="24"/>
        </w:rPr>
        <w:t xml:space="preserve"> </w:t>
      </w:r>
      <w:r w:rsidRPr="00C06BDD">
        <w:rPr>
          <w:sz w:val="24"/>
          <w:szCs w:val="24"/>
        </w:rPr>
        <w:t>By quickly stirring coffee grounds and room-temperature water together in the AeroPress coffee maker,</w:t>
      </w:r>
      <w:r w:rsidR="009C7BA1" w:rsidRPr="00C06BDD">
        <w:rPr>
          <w:sz w:val="24"/>
          <w:szCs w:val="24"/>
        </w:rPr>
        <w:t xml:space="preserve"> </w:t>
      </w:r>
      <w:r w:rsidRPr="00C06BDD">
        <w:rPr>
          <w:sz w:val="24"/>
          <w:szCs w:val="24"/>
        </w:rPr>
        <w:t>you can cut brewing time from many hours to just two minutes. Simply add finely ground coffee and</w:t>
      </w:r>
      <w:r w:rsidR="009C7BA1" w:rsidRPr="00C06BDD">
        <w:rPr>
          <w:sz w:val="24"/>
          <w:szCs w:val="24"/>
        </w:rPr>
        <w:t xml:space="preserve"> </w:t>
      </w:r>
      <w:r w:rsidRPr="00C06BDD">
        <w:rPr>
          <w:sz w:val="24"/>
          <w:szCs w:val="24"/>
        </w:rPr>
        <w:t>room-temperature water, stir, press, and enjoy a cup of smooth, flavorful cold brew coffee.</w:t>
      </w:r>
      <w:r w:rsidRPr="00C06BDD">
        <w:rPr>
          <w:sz w:val="24"/>
          <w:szCs w:val="24"/>
        </w:rPr>
        <w:br/>
      </w:r>
      <w:r w:rsidRPr="00C06BDD">
        <w:rPr>
          <w:sz w:val="24"/>
          <w:szCs w:val="24"/>
        </w:rPr>
        <w:br/>
      </w:r>
      <w:r w:rsidR="00C06BDD">
        <w:rPr>
          <w:sz w:val="24"/>
          <w:szCs w:val="24"/>
        </w:rPr>
        <w:t xml:space="preserve">    </w:t>
      </w:r>
      <w:r w:rsidRPr="00C06BDD">
        <w:rPr>
          <w:sz w:val="24"/>
          <w:szCs w:val="24"/>
        </w:rPr>
        <w:t>Another advantage of the AeroPress is a quick and easy cleanup. Unlike typical cold brewers, the AeroPress does not</w:t>
      </w:r>
      <w:r w:rsidR="00F61DC8" w:rsidRPr="00C06BDD">
        <w:rPr>
          <w:sz w:val="24"/>
          <w:szCs w:val="24"/>
        </w:rPr>
        <w:t xml:space="preserve"> </w:t>
      </w:r>
      <w:r w:rsidRPr="00C06BDD">
        <w:rPr>
          <w:sz w:val="24"/>
          <w:szCs w:val="24"/>
        </w:rPr>
        <w:t>leave a large filter full of messy coffee grounds after brewing. A huge advantage of cold brewing is that you can make</w:t>
      </w:r>
      <w:r w:rsidR="00F61DC8" w:rsidRPr="00C06BDD">
        <w:rPr>
          <w:sz w:val="24"/>
          <w:szCs w:val="24"/>
        </w:rPr>
        <w:t xml:space="preserve"> </w:t>
      </w:r>
      <w:r w:rsidRPr="00C06BDD">
        <w:rPr>
          <w:sz w:val="24"/>
          <w:szCs w:val="24"/>
        </w:rPr>
        <w:t>your coffee even if you have no access to hot water. When traveling, hiking, biking, or doing other activities away from</w:t>
      </w:r>
      <w:r w:rsidR="00F61DC8" w:rsidRPr="00C06BDD">
        <w:rPr>
          <w:sz w:val="24"/>
          <w:szCs w:val="24"/>
        </w:rPr>
        <w:t xml:space="preserve"> </w:t>
      </w:r>
      <w:r w:rsidRPr="00C06BDD">
        <w:rPr>
          <w:sz w:val="24"/>
          <w:szCs w:val="24"/>
        </w:rPr>
        <w:t>the home kitchen, there is almost always a source of water but often no way to heat it. However, with a lightweight,</w:t>
      </w:r>
      <w:r w:rsidR="00F61DC8" w:rsidRPr="00C06BDD">
        <w:rPr>
          <w:sz w:val="24"/>
          <w:szCs w:val="24"/>
        </w:rPr>
        <w:t xml:space="preserve"> </w:t>
      </w:r>
      <w:r w:rsidRPr="00C06BDD">
        <w:rPr>
          <w:sz w:val="24"/>
          <w:szCs w:val="24"/>
        </w:rPr>
        <w:t>portable AeroPress, it is easy to brew a cup of smooth rich cold brew (by) using tap water in about two minutes.</w:t>
      </w:r>
      <w:r w:rsidRPr="00C06BDD">
        <w:rPr>
          <w:sz w:val="24"/>
          <w:szCs w:val="24"/>
        </w:rPr>
        <w:br/>
      </w:r>
      <w:r w:rsidRPr="00C06BDD">
        <w:rPr>
          <w:sz w:val="24"/>
          <w:szCs w:val="24"/>
        </w:rPr>
        <w:br/>
      </w:r>
      <w:r w:rsidR="00C06BDD">
        <w:rPr>
          <w:sz w:val="24"/>
          <w:szCs w:val="24"/>
        </w:rPr>
        <w:t xml:space="preserve">    </w:t>
      </w:r>
      <w:r w:rsidRPr="00C06BDD">
        <w:rPr>
          <w:sz w:val="24"/>
          <w:szCs w:val="24"/>
        </w:rPr>
        <w:t>The AeroPress does not only brew delicious hot coffee in addition to cold brew, but also helps cut kitchen clutter by</w:t>
      </w:r>
      <w:r w:rsidR="00F61DC8" w:rsidRPr="00C06BDD">
        <w:rPr>
          <w:sz w:val="24"/>
          <w:szCs w:val="24"/>
        </w:rPr>
        <w:t xml:space="preserve"> </w:t>
      </w:r>
      <w:r w:rsidRPr="00C06BDD">
        <w:rPr>
          <w:sz w:val="24"/>
          <w:szCs w:val="24"/>
        </w:rPr>
        <w:t>eliminating the need for separate machines because it is a</w:t>
      </w:r>
      <w:r w:rsidR="00F61DC8" w:rsidRPr="00C06BDD">
        <w:rPr>
          <w:sz w:val="24"/>
          <w:szCs w:val="24"/>
        </w:rPr>
        <w:t xml:space="preserve"> </w:t>
      </w:r>
      <w:r w:rsidRPr="00C06BDD">
        <w:rPr>
          <w:sz w:val="24"/>
          <w:szCs w:val="24"/>
        </w:rPr>
        <w:t>multipurpose coffeemaker. Visit aeropress.com for more</w:t>
      </w:r>
      <w:r w:rsidR="00F61DC8" w:rsidRPr="00C06BDD">
        <w:rPr>
          <w:sz w:val="24"/>
          <w:szCs w:val="24"/>
        </w:rPr>
        <w:t xml:space="preserve"> </w:t>
      </w:r>
      <w:r w:rsidRPr="00C06BDD">
        <w:rPr>
          <w:sz w:val="24"/>
          <w:szCs w:val="24"/>
        </w:rPr>
        <w:t>information about how to enjoy cold brew (or hot] coffee with ease in the comfort of your home.</w:t>
      </w:r>
    </w:p>
    <w:p w14:paraId="64E5B396" w14:textId="77777777" w:rsidR="00EF1D3D" w:rsidRDefault="00000000" w:rsidP="00127449">
      <w:r w:rsidRPr="00C06BDD">
        <w:rPr>
          <w:b/>
          <w:bCs/>
          <w:color w:val="FF0000"/>
        </w:rPr>
        <w:t>VOCABULARY</w:t>
      </w:r>
      <w:r>
        <w:br/>
      </w:r>
      <w:r w:rsidRPr="00C06BDD">
        <w:rPr>
          <w:sz w:val="24"/>
          <w:szCs w:val="24"/>
        </w:rPr>
        <w:t>Embrace (v.) = accept, adopt</w:t>
      </w:r>
      <w:r w:rsidRPr="00C06BDD">
        <w:rPr>
          <w:sz w:val="24"/>
          <w:szCs w:val="24"/>
        </w:rPr>
        <w:br/>
        <w:t>Messy (adj.) = chaotic, untidy</w:t>
      </w:r>
      <w:r w:rsidRPr="00C06BDD">
        <w:rPr>
          <w:sz w:val="24"/>
          <w:szCs w:val="24"/>
        </w:rPr>
        <w:br/>
        <w:t>Time-consuming (adj. = dull, delayed, tedious</w:t>
      </w:r>
      <w:r w:rsidRPr="00C06BDD">
        <w:rPr>
          <w:sz w:val="24"/>
          <w:szCs w:val="24"/>
        </w:rPr>
        <w:br/>
        <w:t>Require (v.) = compel, oblige</w:t>
      </w:r>
      <w:r w:rsidRPr="00C06BDD">
        <w:rPr>
          <w:sz w:val="24"/>
          <w:szCs w:val="24"/>
        </w:rPr>
        <w:br/>
        <w:t>* require somebody to do</w:t>
      </w:r>
      <w:r w:rsidRPr="00C06BDD">
        <w:rPr>
          <w:sz w:val="24"/>
          <w:szCs w:val="24"/>
        </w:rPr>
        <w:br/>
        <w:t>Allow (v.) = let, permit</w:t>
      </w:r>
      <w:r w:rsidRPr="00C06BDD">
        <w:rPr>
          <w:sz w:val="24"/>
          <w:szCs w:val="24"/>
        </w:rPr>
        <w:br/>
        <w:t>* allow somebody to do</w:t>
      </w:r>
      <w:r w:rsidRPr="00C06BDD">
        <w:rPr>
          <w:sz w:val="24"/>
          <w:szCs w:val="24"/>
        </w:rPr>
        <w:br/>
        <w:t>By + Ving =</w:t>
      </w:r>
      <w:proofErr w:type="spellStart"/>
      <w:r w:rsidRPr="00C06BDD">
        <w:rPr>
          <w:sz w:val="24"/>
          <w:szCs w:val="24"/>
        </w:rPr>
        <w:t>yaparak</w:t>
      </w:r>
      <w:proofErr w:type="spellEnd"/>
      <w:r w:rsidRPr="00C06BDD">
        <w:rPr>
          <w:sz w:val="24"/>
          <w:szCs w:val="24"/>
        </w:rPr>
        <w:t xml:space="preserve">, </w:t>
      </w:r>
      <w:proofErr w:type="spellStart"/>
      <w:r w:rsidRPr="00C06BDD">
        <w:rPr>
          <w:sz w:val="24"/>
          <w:szCs w:val="24"/>
        </w:rPr>
        <w:t>ederek</w:t>
      </w:r>
      <w:proofErr w:type="spellEnd"/>
      <w:r w:rsidRPr="00C06BDD">
        <w:rPr>
          <w:sz w:val="24"/>
          <w:szCs w:val="24"/>
        </w:rPr>
        <w:t xml:space="preserve"> (</w:t>
      </w:r>
      <w:proofErr w:type="spellStart"/>
      <w:r w:rsidRPr="00C06BDD">
        <w:rPr>
          <w:sz w:val="24"/>
          <w:szCs w:val="24"/>
        </w:rPr>
        <w:t>metot</w:t>
      </w:r>
      <w:proofErr w:type="spellEnd"/>
      <w:r w:rsidRPr="00C06BDD">
        <w:rPr>
          <w:sz w:val="24"/>
          <w:szCs w:val="24"/>
        </w:rPr>
        <w:t xml:space="preserve"> </w:t>
      </w:r>
      <w:proofErr w:type="spellStart"/>
      <w:r w:rsidRPr="00C06BDD">
        <w:rPr>
          <w:sz w:val="24"/>
          <w:szCs w:val="24"/>
        </w:rPr>
        <w:t>gésterir</w:t>
      </w:r>
      <w:proofErr w:type="spellEnd"/>
      <w:r w:rsidRPr="00C06BDD">
        <w:rPr>
          <w:sz w:val="24"/>
          <w:szCs w:val="24"/>
        </w:rPr>
        <w:t>)</w:t>
      </w:r>
      <w:r w:rsidRPr="00C06BDD">
        <w:rPr>
          <w:sz w:val="24"/>
          <w:szCs w:val="24"/>
        </w:rPr>
        <w:br/>
      </w:r>
      <w:proofErr w:type="spellStart"/>
      <w:r w:rsidRPr="00C06BDD">
        <w:rPr>
          <w:sz w:val="24"/>
          <w:szCs w:val="24"/>
        </w:rPr>
        <w:t>tere</w:t>
      </w:r>
      <w:proofErr w:type="spellEnd"/>
      <w:r w:rsidRPr="00C06BDD">
        <w:rPr>
          <w:sz w:val="24"/>
          <w:szCs w:val="24"/>
        </w:rPr>
        <w:t xml:space="preserve"> </w:t>
      </w:r>
      <w:proofErr w:type="spellStart"/>
      <w:r w:rsidRPr="00C06BDD">
        <w:rPr>
          <w:sz w:val="24"/>
          <w:szCs w:val="24"/>
        </w:rPr>
        <w:t>ound</w:t>
      </w:r>
      <w:proofErr w:type="spellEnd"/>
      <w:r w:rsidRPr="00C06BDD">
        <w:rPr>
          <w:sz w:val="24"/>
          <w:szCs w:val="24"/>
        </w:rPr>
        <w:t xml:space="preserve">. = </w:t>
      </w:r>
      <w:proofErr w:type="spellStart"/>
      <w:r w:rsidRPr="00C06BDD">
        <w:rPr>
          <w:sz w:val="24"/>
          <w:szCs w:val="24"/>
        </w:rPr>
        <w:t>exci</w:t>
      </w:r>
      <w:proofErr w:type="spellEnd"/>
      <w:r w:rsidRPr="00C06BDD">
        <w:rPr>
          <w:sz w:val="24"/>
          <w:szCs w:val="24"/>
        </w:rPr>
        <w:t xml:space="preserve"> </w:t>
      </w:r>
      <w:proofErr w:type="spellStart"/>
      <w:r w:rsidRPr="00C06BDD">
        <w:rPr>
          <w:sz w:val="24"/>
          <w:szCs w:val="24"/>
        </w:rPr>
        <w:t>ahve</w:t>
      </w:r>
      <w:proofErr w:type="spellEnd"/>
      <w:r w:rsidRPr="00C06BDD">
        <w:rPr>
          <w:sz w:val="24"/>
          <w:szCs w:val="24"/>
        </w:rPr>
        <w:br/>
      </w:r>
      <w:r w:rsidRPr="00C06BDD">
        <w:rPr>
          <w:sz w:val="24"/>
          <w:szCs w:val="24"/>
        </w:rPr>
        <w:lastRenderedPageBreak/>
        <w:t xml:space="preserve">Unlike (prep.) = ..dan </w:t>
      </w:r>
      <w:proofErr w:type="spellStart"/>
      <w:r w:rsidRPr="00C06BDD">
        <w:rPr>
          <w:sz w:val="24"/>
          <w:szCs w:val="24"/>
        </w:rPr>
        <w:t>farkl</w:t>
      </w:r>
      <w:proofErr w:type="spellEnd"/>
      <w:r w:rsidRPr="00C06BDD">
        <w:rPr>
          <w:sz w:val="24"/>
          <w:szCs w:val="24"/>
        </w:rPr>
        <w:t xml:space="preserve"> </w:t>
      </w:r>
      <w:proofErr w:type="spellStart"/>
      <w:r w:rsidRPr="00C06BDD">
        <w:rPr>
          <w:sz w:val="24"/>
          <w:szCs w:val="24"/>
        </w:rPr>
        <w:t>olarak</w:t>
      </w:r>
      <w:proofErr w:type="spellEnd"/>
      <w:r w:rsidRPr="00C06BDD">
        <w:rPr>
          <w:sz w:val="24"/>
          <w:szCs w:val="24"/>
        </w:rPr>
        <w:br/>
        <w:t>Unlike + noun</w:t>
      </w:r>
      <w:r>
        <w:br/>
        <w:t>Unlike Istanbul, Eskisehir is a quiet city.</w:t>
      </w:r>
      <w:r>
        <w:br/>
      </w:r>
    </w:p>
    <w:p w14:paraId="5B276BAA" w14:textId="77777777" w:rsidR="00C9016D" w:rsidRDefault="00000000" w:rsidP="00C53E6C">
      <w:pPr>
        <w:ind w:left="720"/>
      </w:pPr>
      <w:r>
        <w:t xml:space="preserve">7-Eleven Helps Drivers </w:t>
      </w:r>
      <w:proofErr w:type="spellStart"/>
      <w:r>
        <w:t>Gurb</w:t>
      </w:r>
      <w:proofErr w:type="spellEnd"/>
      <w:r>
        <w:t xml:space="preserve"> Their Carbon Impact</w:t>
      </w:r>
    </w:p>
    <w:p w14:paraId="125A415C" w14:textId="77777777" w:rsidR="00C46D41" w:rsidRDefault="00000000" w:rsidP="00C53E6C">
      <w:r>
        <w:t>Summer travel is heating up and Americans are making plans to hit the open road to</w:t>
      </w:r>
      <w:r w:rsidR="00C9016D">
        <w:t xml:space="preserve"> </w:t>
      </w:r>
      <w:r>
        <w:t>enjoy</w:t>
      </w:r>
      <w:r w:rsidR="00C9016D">
        <w:t xml:space="preserve"> </w:t>
      </w:r>
      <w:r>
        <w:t>time off with family and friends. According to a recent survey from the American</w:t>
      </w:r>
      <w:r w:rsidR="00C9016D">
        <w:t xml:space="preserve"> </w:t>
      </w:r>
      <w:r>
        <w:t>Automobile Association, approximately two-thirds of American families</w:t>
      </w:r>
      <w:r w:rsidR="00C9016D">
        <w:t xml:space="preserve"> </w:t>
      </w:r>
      <w:r>
        <w:t>will travel this</w:t>
      </w:r>
      <w:r w:rsidR="00C9016D">
        <w:t xml:space="preserve"> </w:t>
      </w:r>
      <w:r>
        <w:t>summer, and just over half of them will do so by car. Anticipation of lower gas prices this</w:t>
      </w:r>
      <w:r w:rsidR="00C9016D">
        <w:t xml:space="preserve"> </w:t>
      </w:r>
      <w:r>
        <w:t>summer adds to the appeal of car trips, but today’s auto</w:t>
      </w:r>
      <w:r w:rsidR="00C9016D">
        <w:t xml:space="preserve"> </w:t>
      </w:r>
      <w:r>
        <w:t>travelers are also more mindful</w:t>
      </w:r>
      <w:r w:rsidR="00C9016D">
        <w:t xml:space="preserve"> </w:t>
      </w:r>
      <w:r>
        <w:t>of the impact of their activities on the environment.</w:t>
      </w:r>
      <w:r>
        <w:br/>
        <w:t>Fortunately, companies like 7-Eleven are leading the way in offering innovative solutions</w:t>
      </w:r>
      <w:r>
        <w:br/>
        <w:t>aiming to help consumers mitigate the negative environmental effects of car travel,</w:t>
      </w:r>
      <w:r>
        <w:br/>
        <w:t>giving them a chance to make a difference. Through a program called RENEW, 7-Fleven</w:t>
      </w:r>
      <w:r>
        <w:br/>
        <w:t>calculates tailpipe carbon emissions and offsets those emissions through local and global</w:t>
      </w:r>
      <w:r>
        <w:br/>
        <w:t>carbon reduction projects, including reforestation and tree plantings.</w:t>
      </w:r>
      <w:r>
        <w:br/>
        <w:t>"As a brand, 7-Eleven has committed itself to supporting the United Nations Sustainable</w:t>
      </w:r>
      <w:r>
        <w:br/>
        <w:t>Development Goals, specifically goal no. 7 and no. 11. These goals center around</w:t>
      </w:r>
      <w:r>
        <w:br/>
        <w:t>providing more sustainable energy for consumers and giving back to our local</w:t>
      </w:r>
      <w:r>
        <w:br/>
        <w:t>communities. That’s why we introduced the 7-Eleven RENEW program and why it is so</w:t>
      </w:r>
      <w:r>
        <w:br/>
        <w:t>important," says Jason Murray, 7-Fleven Vice President of Operations for the Pacific</w:t>
      </w:r>
      <w:r>
        <w:br/>
        <w:t>Northwest</w:t>
      </w:r>
      <w:r w:rsidR="00067D15">
        <w:t>.</w:t>
      </w:r>
      <w:r>
        <w:br/>
        <w:t>"We've made sustainability an easy option for our customers. By simply choosing to</w:t>
      </w:r>
      <w:r>
        <w:br/>
        <w:t>pump at a 7-Eleven RENEW location, drivers are proactively reducing their carbon impact</w:t>
      </w:r>
      <w:r>
        <w:br/>
        <w:t>by up to 30 percent. "RENEW was launched in 2017 and has recently reached a milestone</w:t>
      </w:r>
      <w:r>
        <w:br/>
        <w:t>of offsetting more than 150 million gallons of fuel. In terms of carbon impact, that</w:t>
      </w:r>
      <w:r>
        <w:br/>
        <w:t>equates to powering more than 5.2 million homes’ electricity for a day. "What 7-Eleven</w:t>
      </w:r>
      <w:r>
        <w:br/>
        <w:t>is doing is an example of a community-minded business trying to help solve a very difficult</w:t>
      </w:r>
      <w:r>
        <w:br/>
        <w:t>problem," says Sharon, a 7-Eleven customer and a teacher in Tracy, California.</w:t>
      </w:r>
    </w:p>
    <w:p w14:paraId="2B8A2FC7" w14:textId="77777777" w:rsidR="00E65AC5" w:rsidRDefault="00000000">
      <w:r>
        <w:t>"We expect to see RENEW grow significantly this year. We want to ensure (that)</w:t>
      </w:r>
      <w:r>
        <w:br/>
        <w:t>customers know that when they pull into a 7-Eleven RENEW location to pump their fuel,</w:t>
      </w:r>
      <w:r>
        <w:br/>
        <w:t>they are doing more than just pumping fuel. They are making a difference," Murray says.</w:t>
      </w:r>
      <w:r>
        <w:br/>
        <w:t>"We are proud of the RENEW program and the customers who participate because we</w:t>
      </w:r>
      <w:r>
        <w:br/>
        <w:t>are working together to save our environment locally and globally. "For more information</w:t>
      </w:r>
      <w:r>
        <w:br/>
        <w:t>and to find 7-Eleven RENEW locations, visit 7-ElevenRenew.com.</w:t>
      </w:r>
    </w:p>
    <w:p w14:paraId="6F57B876" w14:textId="77777777" w:rsidR="00E65AC5" w:rsidRDefault="00E65AC5"/>
    <w:p w14:paraId="134C7889" w14:textId="77777777" w:rsidR="00E65AC5" w:rsidRDefault="00E65AC5"/>
    <w:p w14:paraId="77B8E85F" w14:textId="77777777" w:rsidR="00E65AC5" w:rsidRDefault="00E65AC5"/>
    <w:p w14:paraId="0BB78518" w14:textId="77777777" w:rsidR="00C46D41" w:rsidRDefault="00000000">
      <w:r>
        <w:lastRenderedPageBreak/>
        <w:br/>
      </w:r>
      <w:r w:rsidR="00E65AC5" w:rsidRPr="00E65AC5">
        <w:rPr>
          <w:b/>
          <w:bCs/>
          <w:color w:val="FF0000"/>
        </w:rPr>
        <w:t>VOCABULARY</w:t>
      </w:r>
    </w:p>
    <w:p w14:paraId="1A799182" w14:textId="77777777" w:rsidR="00763A72" w:rsidRDefault="00000000">
      <w:r>
        <w:t xml:space="preserve">Curb (v.): </w:t>
      </w:r>
      <w:proofErr w:type="spellStart"/>
      <w:r>
        <w:t>k</w:t>
      </w:r>
      <w:r w:rsidR="00C061E9">
        <w:t>ı</w:t>
      </w:r>
      <w:r>
        <w:t>smak</w:t>
      </w:r>
      <w:proofErr w:type="spellEnd"/>
      <w:r>
        <w:t xml:space="preserve">, </w:t>
      </w:r>
      <w:proofErr w:type="spellStart"/>
      <w:r>
        <w:t>azaltmak</w:t>
      </w:r>
      <w:proofErr w:type="spellEnd"/>
      <w:r>
        <w:t>, ‘</w:t>
      </w:r>
      <w:proofErr w:type="spellStart"/>
      <w:r>
        <w:t>k</w:t>
      </w:r>
      <w:r w:rsidR="00C061E9">
        <w:t>ı</w:t>
      </w:r>
      <w:r>
        <w:t>rpmak</w:t>
      </w:r>
      <w:proofErr w:type="spellEnd"/>
      <w:r>
        <w:t>’ (reduce, decrease)</w:t>
      </w:r>
      <w:r>
        <w:br/>
        <w:t>Curb global warming , crime rate, expenses, expenditures</w:t>
      </w:r>
      <w:r>
        <w:br/>
        <w:t xml:space="preserve">Heat up (phr.): </w:t>
      </w:r>
      <w:proofErr w:type="spellStart"/>
      <w:r w:rsidR="00C061E9">
        <w:t>ısını</w:t>
      </w:r>
      <w:r>
        <w:t>yor</w:t>
      </w:r>
      <w:proofErr w:type="spellEnd"/>
      <w:r>
        <w:t xml:space="preserve">, </w:t>
      </w:r>
      <w:proofErr w:type="spellStart"/>
      <w:r>
        <w:t>yakla</w:t>
      </w:r>
      <w:r w:rsidR="00C061E9">
        <w:t>şı</w:t>
      </w:r>
      <w:r>
        <w:t>yor</w:t>
      </w:r>
      <w:proofErr w:type="spellEnd"/>
      <w:r>
        <w:t xml:space="preserve">, </w:t>
      </w:r>
      <w:proofErr w:type="spellStart"/>
      <w:r w:rsidR="00C061E9">
        <w:t>popülerlik</w:t>
      </w:r>
      <w:proofErr w:type="spellEnd"/>
      <w:r w:rsidR="00C061E9">
        <w:t xml:space="preserve"> </w:t>
      </w:r>
      <w:proofErr w:type="spellStart"/>
      <w:r w:rsidR="00C061E9">
        <w:t>anlamında</w:t>
      </w:r>
      <w:proofErr w:type="spellEnd"/>
      <w:r>
        <w:br/>
        <w:t xml:space="preserve">Make plan: plan </w:t>
      </w:r>
      <w:proofErr w:type="spellStart"/>
      <w:r>
        <w:t>yapmak</w:t>
      </w:r>
      <w:proofErr w:type="spellEnd"/>
      <w:r>
        <w:br/>
        <w:t xml:space="preserve">Hit the road: </w:t>
      </w:r>
      <w:proofErr w:type="spellStart"/>
      <w:r>
        <w:t>yola</w:t>
      </w:r>
      <w:proofErr w:type="spellEnd"/>
      <w:r>
        <w:t xml:space="preserve"> </w:t>
      </w:r>
      <w:proofErr w:type="spellStart"/>
      <w:r w:rsidR="00C061E9">
        <w:t>çıkmak</w:t>
      </w:r>
      <w:proofErr w:type="spellEnd"/>
      <w:r>
        <w:br/>
        <w:t xml:space="preserve">Time off: </w:t>
      </w:r>
      <w:proofErr w:type="spellStart"/>
      <w:r>
        <w:t>bo</w:t>
      </w:r>
      <w:r w:rsidR="00C061E9">
        <w:t>ş</w:t>
      </w:r>
      <w:proofErr w:type="spellEnd"/>
      <w:r>
        <w:t xml:space="preserve"> zaman / </w:t>
      </w:r>
      <w:proofErr w:type="spellStart"/>
      <w:r w:rsidR="00C061E9">
        <w:t>görevde</w:t>
      </w:r>
      <w:proofErr w:type="spellEnd"/>
      <w:r w:rsidR="00C061E9">
        <w:t xml:space="preserve"> yada </w:t>
      </w:r>
      <w:proofErr w:type="spellStart"/>
      <w:r w:rsidR="00C061E9">
        <w:t>okulda</w:t>
      </w:r>
      <w:proofErr w:type="spellEnd"/>
      <w:r w:rsidR="00C061E9">
        <w:t xml:space="preserve"> </w:t>
      </w:r>
      <w:proofErr w:type="spellStart"/>
      <w:r w:rsidR="00C061E9">
        <w:t>olunmayan</w:t>
      </w:r>
      <w:proofErr w:type="spellEnd"/>
      <w:r w:rsidR="00C061E9">
        <w:t xml:space="preserve"> zaman</w:t>
      </w:r>
      <w:r>
        <w:br/>
        <w:t xml:space="preserve">Approximately {adv.]: </w:t>
      </w:r>
      <w:proofErr w:type="spellStart"/>
      <w:r w:rsidR="00C061E9">
        <w:t>yaklaşık</w:t>
      </w:r>
      <w:proofErr w:type="spellEnd"/>
      <w:r>
        <w:t xml:space="preserve"> (</w:t>
      </w:r>
      <w:proofErr w:type="spellStart"/>
      <w:r>
        <w:t>rakamsal</w:t>
      </w:r>
      <w:proofErr w:type="spellEnd"/>
      <w:r>
        <w:t xml:space="preserve"> </w:t>
      </w:r>
      <w:proofErr w:type="spellStart"/>
      <w:r>
        <w:t>verilerle</w:t>
      </w:r>
      <w:proofErr w:type="spellEnd"/>
      <w:r>
        <w:t>) (nearly, about)</w:t>
      </w:r>
      <w:r>
        <w:br/>
        <w:t>Two-thirds: 2/3 One-fifth: 1/5</w:t>
      </w:r>
      <w:r>
        <w:br/>
        <w:t xml:space="preserve">Do so : </w:t>
      </w:r>
      <w:proofErr w:type="spellStart"/>
      <w:r w:rsidR="00C061E9">
        <w:t>öyle</w:t>
      </w:r>
      <w:proofErr w:type="spellEnd"/>
      <w:r w:rsidR="00C061E9">
        <w:t xml:space="preserve"> </w:t>
      </w:r>
      <w:proofErr w:type="spellStart"/>
      <w:r w:rsidR="00C061E9">
        <w:t>yapmak</w:t>
      </w:r>
      <w:proofErr w:type="spellEnd"/>
      <w:r>
        <w:br/>
        <w:t xml:space="preserve">‘so’ </w:t>
      </w:r>
      <w:proofErr w:type="spellStart"/>
      <w:r>
        <w:t>bir</w:t>
      </w:r>
      <w:proofErr w:type="spellEnd"/>
      <w:r>
        <w:t xml:space="preserve"> </w:t>
      </w:r>
      <w:proofErr w:type="spellStart"/>
      <w:r w:rsidR="00C061E9">
        <w:t>ö</w:t>
      </w:r>
      <w:r>
        <w:t>nceki</w:t>
      </w:r>
      <w:proofErr w:type="spellEnd"/>
      <w:r>
        <w:t xml:space="preserve"> </w:t>
      </w:r>
      <w:proofErr w:type="spellStart"/>
      <w:r>
        <w:t>c</w:t>
      </w:r>
      <w:r w:rsidR="00C061E9">
        <w:t>ü</w:t>
      </w:r>
      <w:r>
        <w:t>mledeki</w:t>
      </w:r>
      <w:proofErr w:type="spellEnd"/>
      <w:r>
        <w:t xml:space="preserve"> </w:t>
      </w:r>
      <w:proofErr w:type="spellStart"/>
      <w:r>
        <w:t>olaya</w:t>
      </w:r>
      <w:proofErr w:type="spellEnd"/>
      <w:r>
        <w:t xml:space="preserve">, </w:t>
      </w:r>
      <w:proofErr w:type="spellStart"/>
      <w:r>
        <w:t>iddiaya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duruma</w:t>
      </w:r>
      <w:proofErr w:type="spellEnd"/>
      <w:r>
        <w:t xml:space="preserve"> </w:t>
      </w:r>
      <w:proofErr w:type="spellStart"/>
      <w:r w:rsidR="00C061E9">
        <w:t>göndermede</w:t>
      </w:r>
      <w:proofErr w:type="spellEnd"/>
      <w:r>
        <w:t xml:space="preserve"> </w:t>
      </w:r>
      <w:proofErr w:type="spellStart"/>
      <w:r>
        <w:t>bulunur</w:t>
      </w:r>
      <w:proofErr w:type="spellEnd"/>
      <w:r>
        <w:t>.</w:t>
      </w:r>
      <w:r>
        <w:br/>
        <w:t xml:space="preserve">- </w:t>
      </w:r>
      <w:r w:rsidR="00C061E9">
        <w:t>I</w:t>
      </w:r>
      <w:r>
        <w:t xml:space="preserve"> think she is one of the best players in the league.</w:t>
      </w:r>
      <w:r>
        <w:br/>
        <w:t xml:space="preserve">- </w:t>
      </w:r>
      <w:r w:rsidR="00C061E9">
        <w:t>I</w:t>
      </w:r>
      <w:r>
        <w:t xml:space="preserve"> think so.</w:t>
      </w:r>
      <w:r>
        <w:br/>
        <w:t>- Why don't you talk to the Manager about the problem?</w:t>
      </w:r>
      <w:r>
        <w:br/>
        <w:t>- Well, we did so, but he didn’t say a word!</w:t>
      </w:r>
      <w:r>
        <w:br/>
        <w:t xml:space="preserve">Anticipate {v.] </w:t>
      </w:r>
      <w:proofErr w:type="spellStart"/>
      <w:r>
        <w:t>ummak</w:t>
      </w:r>
      <w:proofErr w:type="spellEnd"/>
      <w:r>
        <w:t xml:space="preserve">, </w:t>
      </w:r>
      <w:proofErr w:type="spellStart"/>
      <w:r>
        <w:t>beklemek</w:t>
      </w:r>
      <w:proofErr w:type="spellEnd"/>
      <w:r>
        <w:t xml:space="preserve"> (expect, hope)</w:t>
      </w:r>
      <w:r>
        <w:br/>
        <w:t>Add to... :...'</w:t>
      </w:r>
      <w:proofErr w:type="spellStart"/>
      <w:r>
        <w:t>ya</w:t>
      </w:r>
      <w:proofErr w:type="spellEnd"/>
      <w:r>
        <w:t xml:space="preserve"> </w:t>
      </w:r>
      <w:proofErr w:type="spellStart"/>
      <w:r>
        <w:t>katk</w:t>
      </w:r>
      <w:r w:rsidR="00C061E9">
        <w:t>ı</w:t>
      </w:r>
      <w:r>
        <w:t>da</w:t>
      </w:r>
      <w:proofErr w:type="spellEnd"/>
      <w:r>
        <w:t xml:space="preserve"> </w:t>
      </w:r>
      <w:proofErr w:type="spellStart"/>
      <w:r>
        <w:t>bulunmak</w:t>
      </w:r>
      <w:proofErr w:type="spellEnd"/>
      <w:r>
        <w:t>, ....’</w:t>
      </w:r>
      <w:proofErr w:type="spellStart"/>
      <w:r>
        <w:t>y</w:t>
      </w:r>
      <w:r w:rsidR="00C061E9">
        <w:t>ı</w:t>
      </w:r>
      <w:proofErr w:type="spellEnd"/>
      <w:r>
        <w:t xml:space="preserve"> </w:t>
      </w:r>
      <w:proofErr w:type="spellStart"/>
      <w:r w:rsidR="00C061E9">
        <w:t>arttırmak</w:t>
      </w:r>
      <w:proofErr w:type="spellEnd"/>
      <w:r>
        <w:br/>
        <w:t xml:space="preserve">Appeal (n.): </w:t>
      </w:r>
      <w:proofErr w:type="spellStart"/>
      <w:r w:rsidR="00C061E9">
        <w:t>çekim</w:t>
      </w:r>
      <w:proofErr w:type="spellEnd"/>
      <w:r>
        <w:t xml:space="preserve"> </w:t>
      </w:r>
      <w:proofErr w:type="spellStart"/>
      <w:r w:rsidR="00C061E9">
        <w:t>ç</w:t>
      </w:r>
      <w:r>
        <w:t>ekicilik</w:t>
      </w:r>
      <w:proofErr w:type="spellEnd"/>
      <w:r>
        <w:t xml:space="preserve"> (appealing (adj): </w:t>
      </w:r>
      <w:proofErr w:type="spellStart"/>
      <w:r w:rsidR="00C061E9">
        <w:t>çekici</w:t>
      </w:r>
      <w:proofErr w:type="spellEnd"/>
      <w:r w:rsidR="00C061E9">
        <w:t>)</w:t>
      </w:r>
      <w:r>
        <w:br/>
        <w:t xml:space="preserve">Mindful (adj.): </w:t>
      </w:r>
      <w:proofErr w:type="spellStart"/>
      <w:r w:rsidR="00C061E9">
        <w:t>farkında</w:t>
      </w:r>
      <w:proofErr w:type="spellEnd"/>
      <w:r>
        <w:t xml:space="preserve"> (aware of, conscious of)</w:t>
      </w:r>
    </w:p>
    <w:p w14:paraId="44CFED03" w14:textId="77777777" w:rsidR="00763A72" w:rsidRPr="00763A72" w:rsidRDefault="00763A72">
      <w:pPr>
        <w:rPr>
          <w:color w:val="FF0000"/>
        </w:rPr>
      </w:pPr>
      <w:r w:rsidRPr="00763A72">
        <w:rPr>
          <w:color w:val="FF0000"/>
        </w:rPr>
        <w:t xml:space="preserve">PART 2 </w:t>
      </w:r>
    </w:p>
    <w:p w14:paraId="77C45C2F" w14:textId="77777777" w:rsidR="00134426" w:rsidRDefault="00000000">
      <w:r>
        <w:t xml:space="preserve">Fortunately [adv.): </w:t>
      </w:r>
      <w:proofErr w:type="spellStart"/>
      <w:r>
        <w:t>neyseki</w:t>
      </w:r>
      <w:proofErr w:type="spellEnd"/>
      <w:r>
        <w:br/>
        <w:t xml:space="preserve">Unfortunately (adv.): </w:t>
      </w:r>
      <w:proofErr w:type="spellStart"/>
      <w:r>
        <w:t>maalesef</w:t>
      </w:r>
      <w:proofErr w:type="spellEnd"/>
      <w:r>
        <w:br/>
        <w:t xml:space="preserve">Lead the way: </w:t>
      </w:r>
      <w:proofErr w:type="spellStart"/>
      <w:r w:rsidR="00763A72">
        <w:t>ö</w:t>
      </w:r>
      <w:r>
        <w:t>nderlik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, </w:t>
      </w:r>
      <w:proofErr w:type="spellStart"/>
      <w:r>
        <w:t>yolu</w:t>
      </w:r>
      <w:proofErr w:type="spellEnd"/>
      <w:r>
        <w:t xml:space="preserve"> </w:t>
      </w:r>
      <w:proofErr w:type="spellStart"/>
      <w:r>
        <w:t>a</w:t>
      </w:r>
      <w:r w:rsidR="00763A72">
        <w:t>ç</w:t>
      </w:r>
      <w:r>
        <w:t>mak</w:t>
      </w:r>
      <w:proofErr w:type="spellEnd"/>
      <w:r>
        <w:br/>
        <w:t xml:space="preserve">Offer (v.): </w:t>
      </w:r>
      <w:proofErr w:type="spellStart"/>
      <w:r>
        <w:t>teklif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sunmak</w:t>
      </w:r>
      <w:proofErr w:type="spellEnd"/>
      <w:r>
        <w:t xml:space="preserve"> (propose)</w:t>
      </w:r>
      <w:r>
        <w:br/>
        <w:t xml:space="preserve">Innovative (adj.): </w:t>
      </w:r>
      <w:proofErr w:type="spellStart"/>
      <w:r>
        <w:t>yaratici</w:t>
      </w:r>
      <w:proofErr w:type="spellEnd"/>
      <w:r>
        <w:t xml:space="preserve">, </w:t>
      </w:r>
      <w:proofErr w:type="spellStart"/>
      <w:r>
        <w:t>yenilikci</w:t>
      </w:r>
      <w:proofErr w:type="spellEnd"/>
      <w:r>
        <w:t xml:space="preserve"> (creative)</w:t>
      </w:r>
      <w:r>
        <w:br/>
        <w:t xml:space="preserve">Innovation (n.): </w:t>
      </w:r>
      <w:proofErr w:type="spellStart"/>
      <w:r>
        <w:t>yenilik</w:t>
      </w:r>
      <w:proofErr w:type="spellEnd"/>
      <w:r>
        <w:br/>
        <w:t xml:space="preserve">Aim [v.]: </w:t>
      </w:r>
      <w:proofErr w:type="spellStart"/>
      <w:r>
        <w:t>ama</w:t>
      </w:r>
      <w:r w:rsidR="00763A72">
        <w:t>ç</w:t>
      </w:r>
      <w:r>
        <w:t>lamak</w:t>
      </w:r>
      <w:proofErr w:type="spellEnd"/>
      <w:r>
        <w:t xml:space="preserve">, </w:t>
      </w:r>
      <w:proofErr w:type="spellStart"/>
      <w:r>
        <w:t>hedeflemek</w:t>
      </w:r>
      <w:proofErr w:type="spellEnd"/>
      <w:r>
        <w:t xml:space="preserve">, </w:t>
      </w:r>
      <w:proofErr w:type="spellStart"/>
      <w:r w:rsidR="00763A72">
        <w:t>ç</w:t>
      </w:r>
      <w:r>
        <w:t>abalamak</w:t>
      </w:r>
      <w:proofErr w:type="spellEnd"/>
      <w:r>
        <w:t xml:space="preserve"> [intend]</w:t>
      </w:r>
      <w:r>
        <w:br/>
        <w:t>DIKKAT!!!</w:t>
      </w:r>
      <w:r>
        <w:br/>
        <w:t>They offer solutions that aim to help students learn better.</w:t>
      </w:r>
      <w:r>
        <w:br/>
        <w:t>They offer solutions aiming to help students learn better.</w:t>
      </w:r>
      <w:r>
        <w:br/>
        <w:t xml:space="preserve">Mitigate (v.): </w:t>
      </w:r>
      <w:proofErr w:type="spellStart"/>
      <w:r>
        <w:t>azaltmak</w:t>
      </w:r>
      <w:proofErr w:type="spellEnd"/>
      <w:r>
        <w:t xml:space="preserve">, </w:t>
      </w:r>
      <w:proofErr w:type="spellStart"/>
      <w:r>
        <w:t>dindirmek</w:t>
      </w:r>
      <w:proofErr w:type="spellEnd"/>
      <w:r>
        <w:t xml:space="preserve"> (reduce, lessen, ease)</w:t>
      </w:r>
      <w:r>
        <w:br/>
        <w:t xml:space="preserve">Make a difference: fark </w:t>
      </w:r>
      <w:proofErr w:type="spellStart"/>
      <w:r>
        <w:t>yaratmak</w:t>
      </w:r>
      <w:proofErr w:type="spellEnd"/>
      <w:r>
        <w:br/>
        <w:t>DIKKAT!!!</w:t>
      </w:r>
      <w:r>
        <w:br/>
        <w:t>Through a program that is called RENEW, we aim to help the homeless.</w:t>
      </w:r>
      <w:r>
        <w:br/>
        <w:t>Through a program called RENEW, we aim to help the homeless.</w:t>
      </w:r>
      <w:r>
        <w:br/>
        <w:t xml:space="preserve">Offset (v.] </w:t>
      </w:r>
      <w:proofErr w:type="spellStart"/>
      <w:r>
        <w:t>dengelemek</w:t>
      </w:r>
      <w:proofErr w:type="spellEnd"/>
      <w:r>
        <w:t xml:space="preserve">, </w:t>
      </w:r>
      <w:proofErr w:type="spellStart"/>
      <w:r>
        <w:t>kompanse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(maintain, balance, compensate)</w:t>
      </w:r>
      <w:r>
        <w:br/>
        <w:t xml:space="preserve">Through (prep.): </w:t>
      </w:r>
      <w:proofErr w:type="spellStart"/>
      <w:r w:rsidR="00763A72">
        <w:t>aracılığıyla</w:t>
      </w:r>
      <w:proofErr w:type="spellEnd"/>
      <w:r>
        <w:t xml:space="preserve">, </w:t>
      </w:r>
      <w:proofErr w:type="spellStart"/>
      <w:r>
        <w:t>boyunca</w:t>
      </w:r>
      <w:proofErr w:type="spellEnd"/>
      <w:r>
        <w:br/>
        <w:t>| run through this park every morning.</w:t>
      </w:r>
      <w:r>
        <w:br/>
        <w:t xml:space="preserve">Reduction (n.): </w:t>
      </w:r>
      <w:proofErr w:type="spellStart"/>
      <w:r>
        <w:t>azalma</w:t>
      </w:r>
      <w:proofErr w:type="spellEnd"/>
      <w:r>
        <w:t xml:space="preserve">, </w:t>
      </w:r>
      <w:proofErr w:type="spellStart"/>
      <w:r w:rsidR="00763A72">
        <w:t>azalış</w:t>
      </w:r>
      <w:proofErr w:type="spellEnd"/>
      <w:r w:rsidR="00763A72">
        <w:t xml:space="preserve">, </w:t>
      </w:r>
      <w:proofErr w:type="spellStart"/>
      <w:r w:rsidR="00763A72">
        <w:t>düşüş</w:t>
      </w:r>
      <w:proofErr w:type="spellEnd"/>
      <w:r>
        <w:t xml:space="preserve"> (reduce [v.}: </w:t>
      </w:r>
      <w:proofErr w:type="spellStart"/>
      <w:r>
        <w:t>azal</w:t>
      </w:r>
      <w:proofErr w:type="spellEnd"/>
      <w:r>
        <w:t>{t)</w:t>
      </w:r>
      <w:proofErr w:type="spellStart"/>
      <w:r>
        <w:t>mak</w:t>
      </w:r>
      <w:proofErr w:type="spellEnd"/>
      <w:r>
        <w:t>)</w:t>
      </w:r>
      <w:r>
        <w:br/>
        <w:t xml:space="preserve">VERB + - </w:t>
      </w:r>
      <w:proofErr w:type="spellStart"/>
      <w:r>
        <w:t>ation</w:t>
      </w:r>
      <w:proofErr w:type="spellEnd"/>
      <w:r>
        <w:t xml:space="preserve"> / -(</w:t>
      </w:r>
      <w:proofErr w:type="spellStart"/>
      <w:r>
        <w:t>tlion</w:t>
      </w:r>
      <w:proofErr w:type="spellEnd"/>
      <w:r>
        <w:t xml:space="preserve"> / - (s]ion = NOUN</w:t>
      </w:r>
      <w:r>
        <w:br/>
      </w:r>
      <w:r>
        <w:lastRenderedPageBreak/>
        <w:t>Accuse/ accusation transmit / transmission</w:t>
      </w:r>
      <w:r>
        <w:br/>
        <w:t>Impress/impression _ intend / intention</w:t>
      </w:r>
    </w:p>
    <w:p w14:paraId="111984F5" w14:textId="2DA864E0" w:rsidR="00CB0C5B" w:rsidRDefault="00000000">
      <w:r w:rsidRPr="0095460E">
        <w:rPr>
          <w:color w:val="FF0000"/>
        </w:rPr>
        <w:t>PART 3 VOCABULARY</w:t>
      </w:r>
      <w:r>
        <w:br/>
        <w:t xml:space="preserve">As +noun =..... </w:t>
      </w:r>
      <w:proofErr w:type="spellStart"/>
      <w:r>
        <w:t>olarak</w:t>
      </w:r>
      <w:proofErr w:type="spellEnd"/>
      <w:r>
        <w:t xml:space="preserve"> ‘Yavuz works here as a teacher.’</w:t>
      </w:r>
      <w:r>
        <w:br/>
        <w:t xml:space="preserve">Commit oneself to + noun / Ving: </w:t>
      </w:r>
      <w:proofErr w:type="spellStart"/>
      <w:r>
        <w:t>kendini</w:t>
      </w:r>
      <w:proofErr w:type="spellEnd"/>
      <w:r>
        <w:t xml:space="preserve"> ....</w:t>
      </w:r>
      <w:proofErr w:type="spellStart"/>
      <w:r>
        <w:t>ya</w:t>
      </w:r>
      <w:proofErr w:type="spellEnd"/>
      <w:r>
        <w:t xml:space="preserve"> </w:t>
      </w:r>
      <w:proofErr w:type="spellStart"/>
      <w:r>
        <w:t>adamak</w:t>
      </w:r>
      <w:proofErr w:type="spellEnd"/>
      <w:r>
        <w:br/>
        <w:t xml:space="preserve">Center around: </w:t>
      </w:r>
      <w:proofErr w:type="spellStart"/>
      <w:r>
        <w:t>odaklanmak</w:t>
      </w:r>
      <w:proofErr w:type="spellEnd"/>
      <w:r>
        <w:t xml:space="preserve">, </w:t>
      </w:r>
      <w:proofErr w:type="spellStart"/>
      <w:r>
        <w:t>etrafinda</w:t>
      </w:r>
      <w:proofErr w:type="spellEnd"/>
      <w:r>
        <w:t xml:space="preserve"> </w:t>
      </w:r>
      <w:proofErr w:type="spellStart"/>
      <w:r>
        <w:t>toplanmak</w:t>
      </w:r>
      <w:proofErr w:type="spellEnd"/>
      <w:r>
        <w:t xml:space="preserve"> (focus on)</w:t>
      </w:r>
      <w:r>
        <w:br/>
        <w:t xml:space="preserve">Sustain (v.]: </w:t>
      </w:r>
      <w:proofErr w:type="spellStart"/>
      <w:r>
        <w:t>s</w:t>
      </w:r>
      <w:r w:rsidR="0078416C">
        <w:t>ü</w:t>
      </w:r>
      <w:r>
        <w:t>rd</w:t>
      </w:r>
      <w:r w:rsidR="0095460E">
        <w:t>ü</w:t>
      </w:r>
      <w:r>
        <w:t>rmek</w:t>
      </w:r>
      <w:proofErr w:type="spellEnd"/>
      <w:r>
        <w:t xml:space="preserve"> (maintain, keep)</w:t>
      </w:r>
      <w:r>
        <w:br/>
        <w:t xml:space="preserve">Sustainable (adj.): </w:t>
      </w:r>
      <w:proofErr w:type="spellStart"/>
      <w:r w:rsidR="0095460E">
        <w:t>sürdürülebilir</w:t>
      </w:r>
      <w:proofErr w:type="spellEnd"/>
      <w:r>
        <w:t xml:space="preserve"> sustainability (n.) </w:t>
      </w:r>
      <w:proofErr w:type="spellStart"/>
      <w:r w:rsidR="0095460E">
        <w:t>sürdürülebilirlik</w:t>
      </w:r>
      <w:proofErr w:type="spellEnd"/>
      <w:r>
        <w:br/>
        <w:t xml:space="preserve">Introduce [v.): </w:t>
      </w:r>
      <w:proofErr w:type="spellStart"/>
      <w:r>
        <w:t>uygulamaya</w:t>
      </w:r>
      <w:proofErr w:type="spellEnd"/>
      <w:r>
        <w:t xml:space="preserve">, </w:t>
      </w:r>
      <w:proofErr w:type="spellStart"/>
      <w:r w:rsidR="0095460E">
        <w:t>yürürlüğe</w:t>
      </w:r>
      <w:proofErr w:type="spellEnd"/>
      <w:r>
        <w:t xml:space="preserve"> </w:t>
      </w:r>
      <w:proofErr w:type="spellStart"/>
      <w:r>
        <w:t>koymak</w:t>
      </w:r>
      <w:proofErr w:type="spellEnd"/>
      <w:r>
        <w:t xml:space="preserve"> (enforce, conduct, implement)</w:t>
      </w:r>
      <w:r>
        <w:br/>
      </w:r>
      <w:r>
        <w:br/>
      </w:r>
      <w:r w:rsidRPr="0095460E">
        <w:rPr>
          <w:color w:val="FF0000"/>
        </w:rPr>
        <w:t>PART 4 VOCABULARY</w:t>
      </w:r>
      <w:r>
        <w:br/>
        <w:t>Traffic sometimes makes Istanbul an unbearable city.</w:t>
      </w:r>
      <w:r>
        <w:br/>
        <w:t>By + Ving : ...</w:t>
      </w:r>
      <w:proofErr w:type="spellStart"/>
      <w:r>
        <w:t>yaparak</w:t>
      </w:r>
      <w:proofErr w:type="spellEnd"/>
      <w:r>
        <w:t xml:space="preserve">, </w:t>
      </w:r>
      <w:proofErr w:type="spellStart"/>
      <w:r>
        <w:t>ederek</w:t>
      </w:r>
      <w:proofErr w:type="spellEnd"/>
      <w:r>
        <w:t xml:space="preserve"> (</w:t>
      </w:r>
      <w:proofErr w:type="spellStart"/>
      <w:r>
        <w:t>metot</w:t>
      </w:r>
      <w:proofErr w:type="spellEnd"/>
      <w:r>
        <w:t xml:space="preserve"> </w:t>
      </w:r>
      <w:proofErr w:type="spellStart"/>
      <w:r>
        <w:t>gésterir</w:t>
      </w:r>
      <w:proofErr w:type="spellEnd"/>
      <w:r>
        <w:t>)</w:t>
      </w:r>
      <w:r>
        <w:br/>
        <w:t>Choose to do = prefer doing = opt for doing</w:t>
      </w:r>
      <w:r>
        <w:br/>
        <w:t xml:space="preserve">Reduce [v.]: </w:t>
      </w:r>
      <w:proofErr w:type="spellStart"/>
      <w:r>
        <w:t>azaltmak</w:t>
      </w:r>
      <w:proofErr w:type="spellEnd"/>
      <w:r>
        <w:t xml:space="preserve"> (decrease, dwindle, diminish)</w:t>
      </w:r>
      <w:r>
        <w:br/>
        <w:t xml:space="preserve">Carbon impact: </w:t>
      </w:r>
      <w:proofErr w:type="spellStart"/>
      <w:r>
        <w:t>karbon</w:t>
      </w:r>
      <w:proofErr w:type="spellEnd"/>
      <w:r>
        <w:t xml:space="preserve"> </w:t>
      </w:r>
      <w:proofErr w:type="spellStart"/>
      <w:r>
        <w:t>etkisi</w:t>
      </w:r>
      <w:proofErr w:type="spellEnd"/>
      <w:r>
        <w:br/>
        <w:t xml:space="preserve">By up to 30%: %30 </w:t>
      </w:r>
      <w:proofErr w:type="spellStart"/>
      <w:r>
        <w:t>oran</w:t>
      </w:r>
      <w:r w:rsidR="00CA6F83">
        <w:t>ı</w:t>
      </w:r>
      <w:r>
        <w:t>na</w:t>
      </w:r>
      <w:proofErr w:type="spellEnd"/>
      <w:r>
        <w:t xml:space="preserve"> </w:t>
      </w:r>
      <w:proofErr w:type="spellStart"/>
      <w:r>
        <w:t>kadar</w:t>
      </w:r>
      <w:proofErr w:type="spellEnd"/>
      <w:r>
        <w:br/>
        <w:t xml:space="preserve">Launch [v.} </w:t>
      </w:r>
      <w:proofErr w:type="spellStart"/>
      <w:r>
        <w:t>baslatmak</w:t>
      </w:r>
      <w:proofErr w:type="spellEnd"/>
      <w:r>
        <w:t xml:space="preserve"> (start)</w:t>
      </w:r>
      <w:r>
        <w:br/>
        <w:t xml:space="preserve">Offset (v.) </w:t>
      </w:r>
      <w:proofErr w:type="spellStart"/>
      <w:r>
        <w:t>dengelemek</w:t>
      </w:r>
      <w:proofErr w:type="spellEnd"/>
      <w:r>
        <w:t xml:space="preserve">, </w:t>
      </w:r>
      <w:proofErr w:type="spellStart"/>
      <w:r>
        <w:t>kompanse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(maintain, balance, compensate)</w:t>
      </w:r>
      <w:r>
        <w:br/>
        <w:t xml:space="preserve">In terms of .. </w:t>
      </w:r>
      <w:proofErr w:type="spellStart"/>
      <w:r w:rsidR="00CA6F83">
        <w:t>açısından</w:t>
      </w:r>
      <w:proofErr w:type="spellEnd"/>
      <w:r>
        <w:br/>
        <w:t>Equate to ... : ...</w:t>
      </w:r>
      <w:proofErr w:type="spellStart"/>
      <w:r>
        <w:t>ya</w:t>
      </w:r>
      <w:proofErr w:type="spellEnd"/>
      <w:r>
        <w:t xml:space="preserve"> </w:t>
      </w:r>
      <w:proofErr w:type="spellStart"/>
      <w:r>
        <w:t>denk</w:t>
      </w:r>
      <w:proofErr w:type="spellEnd"/>
      <w:r>
        <w:t xml:space="preserve"> </w:t>
      </w:r>
      <w:proofErr w:type="spellStart"/>
      <w:r>
        <w:t>d</w:t>
      </w:r>
      <w:r w:rsidR="005C030E">
        <w:t>üş</w:t>
      </w:r>
      <w:r>
        <w:t>mek</w:t>
      </w:r>
      <w:proofErr w:type="spellEnd"/>
      <w:r>
        <w:t>, ...</w:t>
      </w:r>
      <w:proofErr w:type="spellStart"/>
      <w:r>
        <w:t>ya</w:t>
      </w:r>
      <w:proofErr w:type="spellEnd"/>
      <w:r>
        <w:t xml:space="preserve"> </w:t>
      </w:r>
      <w:proofErr w:type="spellStart"/>
      <w:r>
        <w:t>esit</w:t>
      </w:r>
      <w:proofErr w:type="spellEnd"/>
      <w:r>
        <w:t>/</w:t>
      </w:r>
      <w:proofErr w:type="spellStart"/>
      <w:r>
        <w:t>denk</w:t>
      </w:r>
      <w:proofErr w:type="spellEnd"/>
      <w:r>
        <w:t xml:space="preserve"> </w:t>
      </w:r>
      <w:proofErr w:type="spellStart"/>
      <w:r>
        <w:t>olmak</w:t>
      </w:r>
      <w:proofErr w:type="spellEnd"/>
      <w:r>
        <w:br/>
        <w:t xml:space="preserve">Community-minded: </w:t>
      </w:r>
      <w:proofErr w:type="spellStart"/>
      <w:r>
        <w:t>toplulugu</w:t>
      </w:r>
      <w:proofErr w:type="spellEnd"/>
      <w:r>
        <w:t xml:space="preserve"> </w:t>
      </w:r>
      <w:proofErr w:type="spellStart"/>
      <w:r w:rsidR="007A1584">
        <w:t>düşünen</w:t>
      </w:r>
      <w:proofErr w:type="spellEnd"/>
      <w:r>
        <w:t xml:space="preserve"> ‘health-minded’</w:t>
      </w:r>
      <w:r>
        <w:br/>
        <w:t>‘Sharon and her like-minded friends’</w:t>
      </w:r>
      <w:r>
        <w:br/>
        <w:t xml:space="preserve">Expect [v.]: </w:t>
      </w:r>
      <w:proofErr w:type="spellStart"/>
      <w:r>
        <w:t>ummak</w:t>
      </w:r>
      <w:proofErr w:type="spellEnd"/>
      <w:r>
        <w:t xml:space="preserve">, </w:t>
      </w:r>
      <w:proofErr w:type="spellStart"/>
      <w:r>
        <w:t>beklemek</w:t>
      </w:r>
      <w:proofErr w:type="spellEnd"/>
      <w:r>
        <w:t xml:space="preserve"> (hope, anticipate)</w:t>
      </w:r>
      <w:r>
        <w:br/>
        <w:t xml:space="preserve">Grow (v.] : </w:t>
      </w:r>
      <w:proofErr w:type="spellStart"/>
      <w:r>
        <w:t>gelismek</w:t>
      </w:r>
      <w:proofErr w:type="spellEnd"/>
      <w:r>
        <w:t xml:space="preserve">, </w:t>
      </w:r>
      <w:proofErr w:type="spellStart"/>
      <w:r>
        <w:t>b</w:t>
      </w:r>
      <w:r w:rsidR="00A832C8">
        <w:t>üyü</w:t>
      </w:r>
      <w:r>
        <w:t>mek</w:t>
      </w:r>
      <w:proofErr w:type="spellEnd"/>
      <w:r>
        <w:t xml:space="preserve"> (flourish, develop}</w:t>
      </w:r>
      <w:r>
        <w:br/>
        <w:t xml:space="preserve">Ensure [v.}: </w:t>
      </w:r>
      <w:proofErr w:type="spellStart"/>
      <w:r>
        <w:t>emin</w:t>
      </w:r>
      <w:proofErr w:type="spellEnd"/>
      <w:r>
        <w:t xml:space="preserve"> </w:t>
      </w:r>
      <w:proofErr w:type="spellStart"/>
      <w:r>
        <w:t>olmak</w:t>
      </w:r>
      <w:proofErr w:type="spellEnd"/>
      <w:r>
        <w:br/>
        <w:t>Hey, ensure that the lights are off before you leave!</w:t>
      </w:r>
      <w:r>
        <w:br/>
        <w:t xml:space="preserve">Make a difference: fark </w:t>
      </w:r>
      <w:proofErr w:type="spellStart"/>
      <w:r>
        <w:t>yaratmak</w:t>
      </w:r>
      <w:proofErr w:type="spellEnd"/>
      <w:r>
        <w:br/>
        <w:t xml:space="preserve">Be proud of... : ...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gurur</w:t>
      </w:r>
      <w:proofErr w:type="spellEnd"/>
      <w:r>
        <w:t xml:space="preserve"> </w:t>
      </w:r>
      <w:proofErr w:type="spellStart"/>
      <w:r>
        <w:t>duymak</w:t>
      </w:r>
      <w:proofErr w:type="spellEnd"/>
      <w:r>
        <w:br/>
      </w:r>
      <w:r>
        <w:br/>
      </w:r>
      <w:r>
        <w:br/>
      </w:r>
    </w:p>
    <w:p>
      <w:r>
        <w:t>Legal purchase of dollars is subject ---- fixed</w:t>
        <w:br/>
        <w:t>monthly limits at the exchange rate set ---- the</w:t>
        <w:br/>
        <w:t>government in Argentina.</w:t>
        <w:br/>
        <w:br/>
        <w:t>A)in /at</w:t>
        <w:br/>
        <w:t>B) on / for</w:t>
        <w:br/>
        <w:t>C) at /to</w:t>
        <w:br/>
        <w:t>D) with / in</w:t>
        <w:br/>
        <w:t>E) to / by</w:t>
        <w:br/>
      </w:r>
    </w:p>
    <w:sectPr w:rsidR="00CB0C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4471375">
    <w:abstractNumId w:val="8"/>
  </w:num>
  <w:num w:numId="2" w16cid:durableId="399984296">
    <w:abstractNumId w:val="6"/>
  </w:num>
  <w:num w:numId="3" w16cid:durableId="2055763648">
    <w:abstractNumId w:val="5"/>
  </w:num>
  <w:num w:numId="4" w16cid:durableId="885876196">
    <w:abstractNumId w:val="4"/>
  </w:num>
  <w:num w:numId="5" w16cid:durableId="2007006818">
    <w:abstractNumId w:val="7"/>
  </w:num>
  <w:num w:numId="6" w16cid:durableId="742223264">
    <w:abstractNumId w:val="3"/>
  </w:num>
  <w:num w:numId="7" w16cid:durableId="52774616">
    <w:abstractNumId w:val="2"/>
  </w:num>
  <w:num w:numId="8" w16cid:durableId="943994363">
    <w:abstractNumId w:val="1"/>
  </w:num>
  <w:num w:numId="9" w16cid:durableId="408431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06D"/>
    <w:rsid w:val="0006063C"/>
    <w:rsid w:val="00067D15"/>
    <w:rsid w:val="00122633"/>
    <w:rsid w:val="00124E0E"/>
    <w:rsid w:val="001271E0"/>
    <w:rsid w:val="00127449"/>
    <w:rsid w:val="00134426"/>
    <w:rsid w:val="0015074B"/>
    <w:rsid w:val="001745AB"/>
    <w:rsid w:val="001A6E62"/>
    <w:rsid w:val="00273568"/>
    <w:rsid w:val="0029639D"/>
    <w:rsid w:val="002B54D2"/>
    <w:rsid w:val="002D622C"/>
    <w:rsid w:val="00326F90"/>
    <w:rsid w:val="003300C2"/>
    <w:rsid w:val="003700F2"/>
    <w:rsid w:val="004A26F6"/>
    <w:rsid w:val="004B5FC5"/>
    <w:rsid w:val="00532458"/>
    <w:rsid w:val="005C030E"/>
    <w:rsid w:val="005D5F3F"/>
    <w:rsid w:val="006A62CE"/>
    <w:rsid w:val="006F6747"/>
    <w:rsid w:val="00763A72"/>
    <w:rsid w:val="0078416C"/>
    <w:rsid w:val="007A1584"/>
    <w:rsid w:val="008912FA"/>
    <w:rsid w:val="00947D27"/>
    <w:rsid w:val="0095460E"/>
    <w:rsid w:val="00991B4F"/>
    <w:rsid w:val="009C7BA1"/>
    <w:rsid w:val="00A832C8"/>
    <w:rsid w:val="00AA1D8D"/>
    <w:rsid w:val="00B47730"/>
    <w:rsid w:val="00B60596"/>
    <w:rsid w:val="00C061E9"/>
    <w:rsid w:val="00C06BDD"/>
    <w:rsid w:val="00C46D41"/>
    <w:rsid w:val="00C53E6C"/>
    <w:rsid w:val="00C8188C"/>
    <w:rsid w:val="00C9016D"/>
    <w:rsid w:val="00CA4C77"/>
    <w:rsid w:val="00CA6F83"/>
    <w:rsid w:val="00CB0664"/>
    <w:rsid w:val="00CB0C5B"/>
    <w:rsid w:val="00CB1F22"/>
    <w:rsid w:val="00CB7F4E"/>
    <w:rsid w:val="00D2750B"/>
    <w:rsid w:val="00D276AB"/>
    <w:rsid w:val="00D5661D"/>
    <w:rsid w:val="00DC0842"/>
    <w:rsid w:val="00E65AC5"/>
    <w:rsid w:val="00EF1D3D"/>
    <w:rsid w:val="00F37327"/>
    <w:rsid w:val="00F53FB0"/>
    <w:rsid w:val="00F61DC8"/>
    <w:rsid w:val="00FC693F"/>
    <w:rsid w:val="00FE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DF2080"/>
  <w14:defaultImageDpi w14:val="300"/>
  <w15:docId w15:val="{6F352E61-19CC-407C-8986-68C350F5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1165</Words>
  <Characters>6644</Characters>
  <Application>Microsoft Office Word</Application>
  <DocSecurity>0</DocSecurity>
  <Lines>55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MUSTAFA SERHAT ÖZDEMİR</cp:lastModifiedBy>
  <cp:revision>22</cp:revision>
  <dcterms:created xsi:type="dcterms:W3CDTF">2013-12-23T23:15:00Z</dcterms:created>
  <dcterms:modified xsi:type="dcterms:W3CDTF">2024-08-23T23:47:00Z</dcterms:modified>
  <cp:category/>
</cp:coreProperties>
</file>